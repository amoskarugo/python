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Nelson Havi | 023920342039 | amos@gmail.com</w:t>
      </w:r>
    </w:p>
    <w:p>
      <w:pPr>
        <w:pStyle w:val="Heading1"/>
      </w:pPr>
      <w:r>
        <w:t>ABOUT ME</w:t>
      </w:r>
    </w:p>
    <w:p>
      <w:r>
        <w:t>i love computer pramming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